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FB79A" w14:textId="77777777" w:rsidR="00F0586F" w:rsidRDefault="00000000">
      <w:pPr>
        <w:pStyle w:val="Heading1"/>
      </w:pPr>
      <w:r>
        <w:t>Danh sách các câu lệnh Git thường được sử dụng</w:t>
      </w:r>
    </w:p>
    <w:p w14:paraId="65A37D3D" w14:textId="77777777" w:rsidR="00F0586F" w:rsidRDefault="00000000">
      <w:pPr>
        <w:pStyle w:val="Heading2"/>
      </w:pPr>
      <w:r>
        <w:t>1. Cấu hình cơ bản</w:t>
      </w:r>
    </w:p>
    <w:p w14:paraId="4C088C77" w14:textId="77777777" w:rsidR="00F0586F" w:rsidRDefault="00000000">
      <w:pPr>
        <w:pStyle w:val="ListBullet"/>
      </w:pPr>
      <w:r>
        <w:t>git config --global user.name "Tên của bạn": Cấu hình tên người dùng.</w:t>
      </w:r>
    </w:p>
    <w:p w14:paraId="7F017C01" w14:textId="77777777" w:rsidR="00F0586F" w:rsidRDefault="00000000">
      <w:pPr>
        <w:pStyle w:val="ListBullet"/>
      </w:pPr>
      <w:r>
        <w:t>git config --global user.email "Email của bạn": Cấu hình email người dùng.</w:t>
      </w:r>
    </w:p>
    <w:p w14:paraId="76FF3D34" w14:textId="77777777" w:rsidR="00F0586F" w:rsidRDefault="00000000">
      <w:pPr>
        <w:pStyle w:val="ListBullet"/>
      </w:pPr>
      <w:r>
        <w:t>git config --global color.ui auto: Bật chế độ hiển thị màu sắc để dễ quan sát.</w:t>
      </w:r>
    </w:p>
    <w:p w14:paraId="38DBE40F" w14:textId="77777777" w:rsidR="00F0586F" w:rsidRDefault="00000000">
      <w:pPr>
        <w:pStyle w:val="Heading2"/>
      </w:pPr>
      <w:r>
        <w:t>2. Khởi tạo và sao chép kho lưu trữ (Repository)</w:t>
      </w:r>
    </w:p>
    <w:p w14:paraId="66C8EA24" w14:textId="77777777" w:rsidR="00F0586F" w:rsidRDefault="00000000">
      <w:pPr>
        <w:pStyle w:val="ListBullet"/>
      </w:pPr>
      <w:r>
        <w:t>git init: Khởi tạo một repository Git mới trong thư mục hiện tại.</w:t>
      </w:r>
    </w:p>
    <w:p w14:paraId="44CB46FD" w14:textId="77777777" w:rsidR="00F0586F" w:rsidRDefault="00000000">
      <w:pPr>
        <w:pStyle w:val="ListBullet"/>
      </w:pPr>
      <w:r>
        <w:t>git clone &lt;URL&gt;: Sao chép một repository từ URL về máy.</w:t>
      </w:r>
    </w:p>
    <w:p w14:paraId="456F1E91" w14:textId="77777777" w:rsidR="00F0586F" w:rsidRDefault="00000000">
      <w:pPr>
        <w:pStyle w:val="Heading2"/>
      </w:pPr>
      <w:r>
        <w:t>3. Kiểm tra trạng thái và lịch sử</w:t>
      </w:r>
    </w:p>
    <w:p w14:paraId="52F48587" w14:textId="77777777" w:rsidR="00F0586F" w:rsidRDefault="00000000">
      <w:pPr>
        <w:pStyle w:val="ListBullet"/>
      </w:pPr>
      <w:r>
        <w:t>git status: Hiển thị trạng thái hiện tại của repository, bao gồm các thay đổi đã staged, chưa staged và chưa được theo dõi.</w:t>
      </w:r>
    </w:p>
    <w:p w14:paraId="09B3789E" w14:textId="77777777" w:rsidR="00F0586F" w:rsidRDefault="00000000">
      <w:pPr>
        <w:pStyle w:val="ListBullet"/>
      </w:pPr>
      <w:r>
        <w:t>git log: Hiển thị lịch sử commit của repository.</w:t>
      </w:r>
    </w:p>
    <w:p w14:paraId="45270071" w14:textId="77777777" w:rsidR="00F0586F" w:rsidRDefault="00000000">
      <w:pPr>
        <w:pStyle w:val="ListBullet"/>
      </w:pPr>
      <w:r>
        <w:t>git log --oneline: Xem lịch sử commit ngắn gọn.</w:t>
      </w:r>
    </w:p>
    <w:p w14:paraId="0448CDFD" w14:textId="77777777" w:rsidR="00F0586F" w:rsidRDefault="00000000">
      <w:pPr>
        <w:pStyle w:val="Heading2"/>
      </w:pPr>
      <w:r>
        <w:t>4. Làm việc với các thay đổi</w:t>
      </w:r>
    </w:p>
    <w:p w14:paraId="78131BB4" w14:textId="77777777" w:rsidR="00F0586F" w:rsidRDefault="00000000">
      <w:pPr>
        <w:pStyle w:val="ListBullet"/>
      </w:pPr>
      <w:r>
        <w:t>git add &lt;file&gt;: Thêm tệp vào khu vực stage (chuẩn bị commit).</w:t>
      </w:r>
    </w:p>
    <w:p w14:paraId="101ABC75" w14:textId="77777777" w:rsidR="00F0586F" w:rsidRDefault="00000000">
      <w:pPr>
        <w:pStyle w:val="ListBullet"/>
      </w:pPr>
      <w:r>
        <w:t>git add .: Thêm tất cả các tệp đã thay đổi vào stage.</w:t>
      </w:r>
    </w:p>
    <w:p w14:paraId="6CBC95EA" w14:textId="77777777" w:rsidR="00F0586F" w:rsidRDefault="00000000">
      <w:pPr>
        <w:pStyle w:val="ListBullet"/>
      </w:pPr>
      <w:r>
        <w:t>git commit -m "Thông điệp commit": Commit các thay đổi với thông điệp mô tả.</w:t>
      </w:r>
    </w:p>
    <w:p w14:paraId="19D021CE" w14:textId="77777777" w:rsidR="00F0586F" w:rsidRDefault="00000000">
      <w:pPr>
        <w:pStyle w:val="ListBullet"/>
      </w:pPr>
      <w:r>
        <w:t>git commit -a -m "Thông điệp commit": Commit tất cả các thay đổi đã tracked mà không cần git add.</w:t>
      </w:r>
    </w:p>
    <w:p w14:paraId="60AD8F9C" w14:textId="77777777" w:rsidR="00F0586F" w:rsidRDefault="00000000">
      <w:pPr>
        <w:pStyle w:val="Heading2"/>
      </w:pPr>
      <w:r>
        <w:t>5. Làm việc với nhánh (Branch)</w:t>
      </w:r>
    </w:p>
    <w:p w14:paraId="7D6B4137" w14:textId="77777777" w:rsidR="00F0586F" w:rsidRDefault="00000000">
      <w:pPr>
        <w:pStyle w:val="ListBullet"/>
      </w:pPr>
      <w:r>
        <w:t>git branch: Hiển thị các nhánh hiện có.</w:t>
      </w:r>
    </w:p>
    <w:p w14:paraId="16B1CA40" w14:textId="77777777" w:rsidR="00F0586F" w:rsidRDefault="00000000">
      <w:pPr>
        <w:pStyle w:val="ListBullet"/>
      </w:pPr>
      <w:r>
        <w:t>git branch &lt;tên_nhánh&gt;: Tạo một nhánh mới.</w:t>
      </w:r>
    </w:p>
    <w:p w14:paraId="3DA8C90D" w14:textId="77777777" w:rsidR="00F0586F" w:rsidRDefault="00000000">
      <w:pPr>
        <w:pStyle w:val="ListBullet"/>
      </w:pPr>
      <w:r>
        <w:t>git checkout &lt;tên_nhánh&gt;: Chuyển sang nhánh đã chỉ định.</w:t>
      </w:r>
    </w:p>
    <w:p w14:paraId="0F35BC5C" w14:textId="77777777" w:rsidR="00F0586F" w:rsidRDefault="00000000">
      <w:pPr>
        <w:pStyle w:val="ListBullet"/>
      </w:pPr>
      <w:r>
        <w:t>git checkout -b &lt;tên_nhánh&gt;: Tạo và chuyển sang nhánh mới.</w:t>
      </w:r>
    </w:p>
    <w:p w14:paraId="1B87D796" w14:textId="77777777" w:rsidR="00F0586F" w:rsidRDefault="00000000">
      <w:pPr>
        <w:pStyle w:val="ListBullet"/>
      </w:pPr>
      <w:r>
        <w:t>git merge &lt;tên_nhánh&gt;: Gộp nhánh chỉ định vào nhánh hiện tại.</w:t>
      </w:r>
    </w:p>
    <w:p w14:paraId="456657E1" w14:textId="77777777" w:rsidR="00F0586F" w:rsidRDefault="00000000">
      <w:pPr>
        <w:pStyle w:val="ListBullet"/>
      </w:pPr>
      <w:r>
        <w:t>git branch -d &lt;tên_nhánh&gt;: Xóa nhánh.</w:t>
      </w:r>
    </w:p>
    <w:p w14:paraId="02462A09" w14:textId="77777777" w:rsidR="00F0586F" w:rsidRDefault="00000000">
      <w:pPr>
        <w:pStyle w:val="Heading2"/>
      </w:pPr>
      <w:r>
        <w:t>6. Đồng bộ và tải thay đổi</w:t>
      </w:r>
    </w:p>
    <w:p w14:paraId="58C73FD5" w14:textId="77777777" w:rsidR="00F0586F" w:rsidRDefault="00000000">
      <w:pPr>
        <w:pStyle w:val="ListBullet"/>
      </w:pPr>
      <w:r>
        <w:t>git remote add origin &lt;URL&gt;: Thêm remote repository (thường được gọi là "origin").</w:t>
      </w:r>
    </w:p>
    <w:p w14:paraId="6EE8C0CB" w14:textId="77777777" w:rsidR="00F0586F" w:rsidRDefault="00000000">
      <w:pPr>
        <w:pStyle w:val="ListBullet"/>
      </w:pPr>
      <w:r>
        <w:t>git push -u origin &lt;tên_nhánh&gt;: Đẩy nhánh lên repository từ xa lần đầu tiên.</w:t>
      </w:r>
    </w:p>
    <w:p w14:paraId="72392A99" w14:textId="77777777" w:rsidR="00F0586F" w:rsidRDefault="00000000">
      <w:pPr>
        <w:pStyle w:val="ListBullet"/>
      </w:pPr>
      <w:r>
        <w:t>git push: Đẩy thay đổi từ nhánh hiện tại lên repository từ xa.</w:t>
      </w:r>
    </w:p>
    <w:p w14:paraId="16241D5B" w14:textId="77777777" w:rsidR="00F0586F" w:rsidRDefault="00000000">
      <w:pPr>
        <w:pStyle w:val="ListBullet"/>
      </w:pPr>
      <w:r>
        <w:t>git pull: Kéo các thay đổi mới nhất từ repository từ xa về.</w:t>
      </w:r>
    </w:p>
    <w:p w14:paraId="0286E396" w14:textId="77777777" w:rsidR="00F0586F" w:rsidRDefault="00000000">
      <w:pPr>
        <w:pStyle w:val="ListBullet"/>
      </w:pPr>
      <w:r>
        <w:t>git fetch: Lấy dữ liệu mới từ repository từ xa nhưng không hợp nhất vào nhánh hiện tại.</w:t>
      </w:r>
    </w:p>
    <w:p w14:paraId="0BD59576" w14:textId="77777777" w:rsidR="00F0586F" w:rsidRDefault="00000000">
      <w:pPr>
        <w:pStyle w:val="Heading2"/>
      </w:pPr>
      <w:r>
        <w:t>7. Khôi phục và hoàn tác</w:t>
      </w:r>
    </w:p>
    <w:p w14:paraId="1BD38A8A" w14:textId="77777777" w:rsidR="00F0586F" w:rsidRDefault="00000000">
      <w:pPr>
        <w:pStyle w:val="ListBullet"/>
      </w:pPr>
      <w:r>
        <w:t>git reset &lt;file&gt;: Hủy bỏ file khỏi khu vực staged.</w:t>
      </w:r>
    </w:p>
    <w:p w14:paraId="1D76A339" w14:textId="77777777" w:rsidR="00F0586F" w:rsidRDefault="00000000">
      <w:pPr>
        <w:pStyle w:val="ListBullet"/>
      </w:pPr>
      <w:r>
        <w:lastRenderedPageBreak/>
        <w:t>git reset --hard &lt;commit&gt;: Quay trở về commit chỉ định và xóa tất cả thay đổi sau commit đó.</w:t>
      </w:r>
    </w:p>
    <w:p w14:paraId="6B6076CB" w14:textId="77777777" w:rsidR="00F0586F" w:rsidRDefault="00000000">
      <w:pPr>
        <w:pStyle w:val="ListBullet"/>
      </w:pPr>
      <w:r>
        <w:t>git revert &lt;commit&gt;: Tạo commit mới để hoàn tác commit chỉ định.</w:t>
      </w:r>
    </w:p>
    <w:p w14:paraId="6EBA2AF7" w14:textId="77777777" w:rsidR="00F0586F" w:rsidRDefault="00000000">
      <w:pPr>
        <w:pStyle w:val="ListBullet"/>
      </w:pPr>
      <w:r>
        <w:t>git stash: Lưu trữ tạm thời thay đổi chưa commit.</w:t>
      </w:r>
    </w:p>
    <w:p w14:paraId="770F2676" w14:textId="77777777" w:rsidR="00F0586F" w:rsidRDefault="00000000">
      <w:pPr>
        <w:pStyle w:val="ListBullet"/>
      </w:pPr>
      <w:r>
        <w:t>git stash pop: Khôi phục thay đổi đã lưu tạm thời từ stash.</w:t>
      </w:r>
    </w:p>
    <w:p w14:paraId="1B4369E4" w14:textId="77777777" w:rsidR="00F0586F" w:rsidRDefault="00000000">
      <w:pPr>
        <w:pStyle w:val="Heading2"/>
      </w:pPr>
      <w:r>
        <w:t>8. Khác</w:t>
      </w:r>
    </w:p>
    <w:p w14:paraId="04420E66" w14:textId="77777777" w:rsidR="00F0586F" w:rsidRDefault="00000000">
      <w:pPr>
        <w:pStyle w:val="ListBullet"/>
      </w:pPr>
      <w:r>
        <w:t>git tag &lt;tên_tag&gt;: Tạo một tag để đánh dấu một commit cụ thể.</w:t>
      </w:r>
    </w:p>
    <w:p w14:paraId="752F05DD" w14:textId="77777777" w:rsidR="00F0586F" w:rsidRDefault="00000000">
      <w:pPr>
        <w:pStyle w:val="ListBullet"/>
      </w:pPr>
      <w:r>
        <w:t>git diff: So sánh các thay đổi chưa staged.</w:t>
      </w:r>
    </w:p>
    <w:p w14:paraId="2800F2F0" w14:textId="77777777" w:rsidR="00F0586F" w:rsidRDefault="00000000">
      <w:pPr>
        <w:pStyle w:val="ListBullet"/>
      </w:pPr>
      <w:r>
        <w:t>git diff --staged: So sánh các thay đổi đã staged.</w:t>
      </w:r>
    </w:p>
    <w:p w14:paraId="745C3CE3" w14:textId="77777777" w:rsidR="006D4DCB" w:rsidRDefault="006D4DCB" w:rsidP="006D4DCB">
      <w:pPr>
        <w:pStyle w:val="ListBullet"/>
        <w:numPr>
          <w:ilvl w:val="0"/>
          <w:numId w:val="0"/>
        </w:numPr>
        <w:ind w:left="360" w:hanging="360"/>
      </w:pPr>
    </w:p>
    <w:p w14:paraId="2B092A38" w14:textId="77777777" w:rsidR="006D4DCB" w:rsidRDefault="006D4DCB" w:rsidP="006D4DCB">
      <w:pPr>
        <w:pStyle w:val="ListBullet"/>
        <w:numPr>
          <w:ilvl w:val="0"/>
          <w:numId w:val="0"/>
        </w:numPr>
        <w:ind w:left="360" w:hanging="360"/>
      </w:pPr>
    </w:p>
    <w:p w14:paraId="7B649190" w14:textId="380C3B0D" w:rsidR="006D4DCB" w:rsidRDefault="006D4DCB" w:rsidP="006D4DCB">
      <w:pPr>
        <w:pStyle w:val="ListBullet"/>
        <w:numPr>
          <w:ilvl w:val="0"/>
          <w:numId w:val="0"/>
        </w:numPr>
        <w:ind w:left="360" w:hanging="360"/>
      </w:pPr>
      <w:r>
        <w:t>Cac buoc</w:t>
      </w:r>
    </w:p>
    <w:p w14:paraId="1303ADC4" w14:textId="77777777" w:rsidR="006D4DCB" w:rsidRDefault="006D4DCB" w:rsidP="006D4DCB">
      <w:pPr>
        <w:pStyle w:val="ListBullet"/>
      </w:pPr>
      <w:r>
        <w:t>git init: Khởi tạo một repository Git mới trong thư mục hiện tại.</w:t>
      </w:r>
    </w:p>
    <w:p w14:paraId="72BEF994" w14:textId="77777777" w:rsidR="006D4DCB" w:rsidRDefault="006D4DCB" w:rsidP="006D4DCB">
      <w:pPr>
        <w:pStyle w:val="ListBullet"/>
      </w:pPr>
      <w:r>
        <w:t>git add .: Thêm tất cả các tệp đã thay đổi vào stage.</w:t>
      </w:r>
    </w:p>
    <w:p w14:paraId="23798A18" w14:textId="77777777" w:rsidR="006D4DCB" w:rsidRDefault="006D4DCB" w:rsidP="006D4DCB">
      <w:pPr>
        <w:pStyle w:val="ListBullet"/>
      </w:pPr>
      <w:r>
        <w:t>git commit -m "Thông điệp commit": Commit các thay đổi với thông điệp mô tả.</w:t>
      </w:r>
    </w:p>
    <w:p w14:paraId="67380707" w14:textId="77777777" w:rsidR="006D4DCB" w:rsidRDefault="006D4DCB" w:rsidP="006D4DCB">
      <w:pPr>
        <w:pStyle w:val="ListBullet"/>
      </w:pPr>
      <w:r>
        <w:t>git push -u origin &lt;tên_nhánh&gt;: Đẩy nhánh lên repository từ xa lần đầu tiên.</w:t>
      </w:r>
    </w:p>
    <w:p w14:paraId="6B728217" w14:textId="77777777" w:rsidR="006D4DCB" w:rsidRDefault="006D4DCB" w:rsidP="006D4DCB">
      <w:pPr>
        <w:pStyle w:val="ListBullet"/>
      </w:pPr>
      <w:r>
        <w:t>git push: Đẩy thay đổi từ nhánh hiện tại lên repository từ xa.</w:t>
      </w:r>
    </w:p>
    <w:p w14:paraId="0CE924DE" w14:textId="77777777" w:rsidR="006D4DCB" w:rsidRDefault="006D4DCB" w:rsidP="006D4DCB">
      <w:pPr>
        <w:pStyle w:val="ListBullet"/>
      </w:pPr>
    </w:p>
    <w:p w14:paraId="2ED741CA" w14:textId="77777777" w:rsidR="006D4DCB" w:rsidRDefault="006D4DCB" w:rsidP="006D4DCB">
      <w:pPr>
        <w:pStyle w:val="ListBullet"/>
        <w:numPr>
          <w:ilvl w:val="0"/>
          <w:numId w:val="0"/>
        </w:numPr>
        <w:ind w:left="360" w:hanging="360"/>
      </w:pPr>
    </w:p>
    <w:sectPr w:rsidR="006D4D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2310508">
    <w:abstractNumId w:val="8"/>
  </w:num>
  <w:num w:numId="2" w16cid:durableId="1386375342">
    <w:abstractNumId w:val="6"/>
  </w:num>
  <w:num w:numId="3" w16cid:durableId="709691898">
    <w:abstractNumId w:val="5"/>
  </w:num>
  <w:num w:numId="4" w16cid:durableId="1681395417">
    <w:abstractNumId w:val="4"/>
  </w:num>
  <w:num w:numId="5" w16cid:durableId="1288241356">
    <w:abstractNumId w:val="7"/>
  </w:num>
  <w:num w:numId="6" w16cid:durableId="1807812577">
    <w:abstractNumId w:val="3"/>
  </w:num>
  <w:num w:numId="7" w16cid:durableId="187111979">
    <w:abstractNumId w:val="2"/>
  </w:num>
  <w:num w:numId="8" w16cid:durableId="1930264133">
    <w:abstractNumId w:val="1"/>
  </w:num>
  <w:num w:numId="9" w16cid:durableId="163217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38B0"/>
    <w:rsid w:val="0015074B"/>
    <w:rsid w:val="0029639D"/>
    <w:rsid w:val="00326F90"/>
    <w:rsid w:val="006D4DCB"/>
    <w:rsid w:val="00921EB8"/>
    <w:rsid w:val="00AA1D8D"/>
    <w:rsid w:val="00B47730"/>
    <w:rsid w:val="00CB0664"/>
    <w:rsid w:val="00F058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6443"/>
  <w14:defaultImageDpi w14:val="300"/>
  <w15:docId w15:val="{1A2F47EB-F113-4559-A814-898809C3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Nguyen dat</cp:lastModifiedBy>
  <cp:revision>3</cp:revision>
  <dcterms:created xsi:type="dcterms:W3CDTF">2013-12-23T23:15:00Z</dcterms:created>
  <dcterms:modified xsi:type="dcterms:W3CDTF">2024-11-11T05:50:00Z</dcterms:modified>
  <cp:category/>
</cp:coreProperties>
</file>